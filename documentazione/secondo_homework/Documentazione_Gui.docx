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0FA6" w14:textId="77777777" w:rsidR="005E70B1" w:rsidRPr="00E91707" w:rsidRDefault="00E91707">
      <w:pPr>
        <w:pStyle w:val="Titolo"/>
        <w:jc w:val="center"/>
        <w:rPr>
          <w:b/>
          <w:lang w:val="it-IT"/>
        </w:rPr>
      </w:pPr>
      <w:r w:rsidRPr="00E91707">
        <w:rPr>
          <w:b/>
          <w:lang w:val="it-IT"/>
        </w:rPr>
        <w:t>Documentazione Progetto Minopoli, Megna, Iodice</w:t>
      </w:r>
    </w:p>
    <w:p w14:paraId="22CB2979" w14:textId="77777777" w:rsidR="005E70B1" w:rsidRPr="00E91707" w:rsidRDefault="005E70B1">
      <w:pPr>
        <w:rPr>
          <w:lang w:val="it-IT"/>
        </w:rPr>
      </w:pPr>
    </w:p>
    <w:p w14:paraId="6702DC73" w14:textId="77777777" w:rsidR="005E70B1" w:rsidRPr="00E91707" w:rsidRDefault="00E91707">
      <w:pPr>
        <w:pStyle w:val="Titolo1"/>
        <w:rPr>
          <w:sz w:val="36"/>
          <w:lang w:val="it-IT"/>
        </w:rPr>
      </w:pPr>
      <w:r w:rsidRPr="00E91707">
        <w:rPr>
          <w:sz w:val="36"/>
          <w:lang w:val="it-IT"/>
        </w:rPr>
        <w:t>Sommario</w:t>
      </w:r>
    </w:p>
    <w:p w14:paraId="73D00B47" w14:textId="7248D937" w:rsidR="005E70B1" w:rsidRPr="00E91707" w:rsidRDefault="00E91707">
      <w:pPr>
        <w:rPr>
          <w:lang w:val="it-IT"/>
        </w:rPr>
      </w:pPr>
      <w:r w:rsidRPr="00E91707">
        <w:rPr>
          <w:lang w:val="it-IT"/>
        </w:rPr>
        <w:t>• Introduzione</w:t>
      </w:r>
      <w:r w:rsidRPr="00E91707">
        <w:rPr>
          <w:lang w:val="it-IT"/>
        </w:rPr>
        <w:br/>
        <w:t>• Struttura del progetto</w:t>
      </w:r>
      <w:r w:rsidRPr="00E91707">
        <w:rPr>
          <w:lang w:val="it-IT"/>
        </w:rPr>
        <w:br/>
        <w:t>• Architettura MVC</w:t>
      </w:r>
      <w:r w:rsidRPr="00E91707">
        <w:rPr>
          <w:lang w:val="it-IT"/>
        </w:rPr>
        <w:br/>
        <w:t xml:space="preserve">• </w:t>
      </w:r>
      <w:proofErr w:type="spellStart"/>
      <w:r w:rsidR="001F3172">
        <w:rPr>
          <w:lang w:val="it-IT"/>
        </w:rPr>
        <w:t>Entity</w:t>
      </w:r>
      <w:proofErr w:type="spellEnd"/>
      <w:r w:rsidRPr="00E91707">
        <w:rPr>
          <w:lang w:val="it-IT"/>
        </w:rPr>
        <w:t xml:space="preserve"> (Model)</w:t>
      </w:r>
      <w:r w:rsidRPr="00E91707">
        <w:rPr>
          <w:lang w:val="it-IT"/>
        </w:rPr>
        <w:br/>
        <w:t>• Controller</w:t>
      </w:r>
      <w:r w:rsidRPr="00E91707">
        <w:rPr>
          <w:lang w:val="it-IT"/>
        </w:rPr>
        <w:br/>
        <w:t xml:space="preserve">• </w:t>
      </w:r>
      <w:proofErr w:type="spellStart"/>
      <w:r w:rsidR="001F3172">
        <w:rPr>
          <w:lang w:val="it-IT"/>
        </w:rPr>
        <w:t>Boundary</w:t>
      </w:r>
      <w:proofErr w:type="spellEnd"/>
      <w:r w:rsidRPr="00E91707">
        <w:rPr>
          <w:lang w:val="it-IT"/>
        </w:rPr>
        <w:t xml:space="preserve"> (GUI)</w:t>
      </w:r>
      <w:r w:rsidRPr="00E91707">
        <w:rPr>
          <w:lang w:val="it-IT"/>
        </w:rPr>
        <w:br/>
        <w:t>• Esecuzione</w:t>
      </w:r>
      <w:r w:rsidRPr="00E91707">
        <w:rPr>
          <w:lang w:val="it-IT"/>
        </w:rPr>
        <w:br/>
        <w:t>• Flusso di utilizzo</w:t>
      </w:r>
      <w:r w:rsidRPr="00E91707">
        <w:rPr>
          <w:lang w:val="it-IT"/>
        </w:rPr>
        <w:br/>
        <w:t>• Diagramma UML completo</w:t>
      </w:r>
      <w:r w:rsidRPr="00E91707">
        <w:rPr>
          <w:lang w:val="it-IT"/>
        </w:rPr>
        <w:br/>
        <w:t>• Proposte di evoluzione</w:t>
      </w:r>
      <w:r w:rsidRPr="00E91707">
        <w:rPr>
          <w:lang w:val="it-IT"/>
        </w:rPr>
        <w:br/>
      </w:r>
    </w:p>
    <w:p w14:paraId="0F4DAB64" w14:textId="77777777" w:rsidR="005E70B1" w:rsidRPr="00E91707" w:rsidRDefault="00E91707">
      <w:pPr>
        <w:pStyle w:val="Titolo1"/>
        <w:rPr>
          <w:sz w:val="36"/>
          <w:lang w:val="it-IT"/>
        </w:rPr>
      </w:pPr>
      <w:r w:rsidRPr="00E91707">
        <w:rPr>
          <w:sz w:val="36"/>
          <w:lang w:val="it-IT"/>
        </w:rPr>
        <w:t>1. Introduzione</w:t>
      </w:r>
    </w:p>
    <w:p w14:paraId="31B4D3E6" w14:textId="77777777" w:rsidR="005E70B1" w:rsidRDefault="00E91707">
      <w:r w:rsidRPr="00E91707">
        <w:rPr>
          <w:lang w:val="it-IT"/>
        </w:rPr>
        <w:t xml:space="preserve">Il progetto è un'applicazione Java basata su Swing per la gestione di hackathon. </w:t>
      </w:r>
      <w:proofErr w:type="spellStart"/>
      <w:r>
        <w:t>Supporta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ruoli</w:t>
      </w:r>
      <w:proofErr w:type="spellEnd"/>
      <w:r>
        <w:t xml:space="preserve"> di utenti:</w:t>
      </w:r>
    </w:p>
    <w:p w14:paraId="0131FDB8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Partecipante</w:t>
      </w:r>
      <w:r w:rsidRPr="00E91707">
        <w:rPr>
          <w:lang w:val="it-IT"/>
        </w:rPr>
        <w:t>: può registrarsi, accettare inviti, creare team e caricare documenti.</w:t>
      </w:r>
    </w:p>
    <w:p w14:paraId="75DF232E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Organizzatore</w:t>
      </w:r>
      <w:r w:rsidRPr="00E91707">
        <w:rPr>
          <w:lang w:val="it-IT"/>
        </w:rPr>
        <w:t>: può creare hackathon, inviare inviti e visualizzare i propri eventi.</w:t>
      </w:r>
    </w:p>
    <w:p w14:paraId="0C55836B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Giudice</w:t>
      </w:r>
      <w:r w:rsidRPr="00E91707">
        <w:rPr>
          <w:lang w:val="it-IT"/>
        </w:rPr>
        <w:t>: può valutare i team partecipanti tramite voti.</w:t>
      </w:r>
    </w:p>
    <w:p w14:paraId="479F4782" w14:textId="251C09AD" w:rsidR="005E70B1" w:rsidRPr="00E91707" w:rsidRDefault="00E91707">
      <w:pPr>
        <w:rPr>
          <w:lang w:val="it-IT"/>
        </w:rPr>
      </w:pPr>
      <w:r w:rsidRPr="00E91707">
        <w:rPr>
          <w:lang w:val="it-IT"/>
        </w:rPr>
        <w:t xml:space="preserve">L'applicazione segue l'architettura </w:t>
      </w:r>
      <w:r w:rsidR="001F3172">
        <w:rPr>
          <w:lang w:val="it-IT"/>
        </w:rPr>
        <w:t>BCE</w:t>
      </w:r>
      <w:r w:rsidRPr="00E91707">
        <w:rPr>
          <w:lang w:val="it-IT"/>
        </w:rPr>
        <w:t xml:space="preserve"> (</w:t>
      </w:r>
      <w:proofErr w:type="spellStart"/>
      <w:r w:rsidR="001F3172">
        <w:rPr>
          <w:lang w:val="it-IT"/>
        </w:rPr>
        <w:t>Boundary</w:t>
      </w:r>
      <w:proofErr w:type="spellEnd"/>
      <w:r w:rsidRPr="00E91707">
        <w:rPr>
          <w:lang w:val="it-IT"/>
        </w:rPr>
        <w:t>-</w:t>
      </w:r>
      <w:r w:rsidR="001F3172">
        <w:rPr>
          <w:lang w:val="it-IT"/>
        </w:rPr>
        <w:t>Controller</w:t>
      </w:r>
      <w:r w:rsidRPr="00E91707">
        <w:rPr>
          <w:lang w:val="it-IT"/>
        </w:rPr>
        <w:t>-</w:t>
      </w:r>
      <w:proofErr w:type="spellStart"/>
      <w:r w:rsidR="001F3172">
        <w:rPr>
          <w:lang w:val="it-IT"/>
        </w:rPr>
        <w:t>Entity</w:t>
      </w:r>
      <w:proofErr w:type="spellEnd"/>
      <w:r w:rsidRPr="00E91707">
        <w:rPr>
          <w:lang w:val="it-IT"/>
        </w:rPr>
        <w:t>) e persiste lo stato su file.</w:t>
      </w:r>
    </w:p>
    <w:p w14:paraId="44872370" w14:textId="77777777" w:rsidR="005E70B1" w:rsidRPr="00E91707" w:rsidRDefault="00E91707">
      <w:pPr>
        <w:pStyle w:val="Titolo1"/>
        <w:rPr>
          <w:sz w:val="36"/>
          <w:lang w:val="it-IT"/>
        </w:rPr>
      </w:pPr>
      <w:r w:rsidRPr="00E91707">
        <w:rPr>
          <w:sz w:val="36"/>
          <w:lang w:val="it-IT"/>
        </w:rPr>
        <w:t>2. Struttura del progetto</w:t>
      </w:r>
    </w:p>
    <w:p w14:paraId="0F675808" w14:textId="77777777" w:rsidR="005E70B1" w:rsidRPr="00E91707" w:rsidRDefault="00E91707">
      <w:pPr>
        <w:pStyle w:val="Citazioneintensa"/>
        <w:rPr>
          <w:lang w:val="it-IT"/>
        </w:rPr>
      </w:pPr>
      <w:r w:rsidRPr="00E91707">
        <w:rPr>
          <w:lang w:val="it-IT"/>
        </w:rPr>
        <w:br/>
        <w:t>gruppo70-master/</w:t>
      </w:r>
      <w:r w:rsidRPr="00E91707">
        <w:rPr>
          <w:lang w:val="it-IT"/>
        </w:rPr>
        <w:br/>
        <w:t xml:space="preserve">└── </w:t>
      </w:r>
      <w:proofErr w:type="spellStart"/>
      <w:r w:rsidRPr="00E91707">
        <w:rPr>
          <w:lang w:val="it-IT"/>
        </w:rPr>
        <w:t>src</w:t>
      </w:r>
      <w:proofErr w:type="spellEnd"/>
      <w:r w:rsidRPr="00E91707">
        <w:rPr>
          <w:lang w:val="it-IT"/>
        </w:rPr>
        <w:t>/</w:t>
      </w:r>
      <w:proofErr w:type="spellStart"/>
      <w:r w:rsidRPr="00E91707">
        <w:rPr>
          <w:lang w:val="it-IT"/>
        </w:rPr>
        <w:t>main</w:t>
      </w:r>
      <w:proofErr w:type="spellEnd"/>
      <w:r w:rsidRPr="00E91707">
        <w:rPr>
          <w:lang w:val="it-IT"/>
        </w:rPr>
        <w:t>/java/</w:t>
      </w:r>
      <w:proofErr w:type="spellStart"/>
      <w:r w:rsidRPr="00E91707">
        <w:rPr>
          <w:lang w:val="it-IT"/>
        </w:rPr>
        <w:t>src</w:t>
      </w:r>
      <w:proofErr w:type="spellEnd"/>
      <w:r w:rsidRPr="00E91707">
        <w:rPr>
          <w:lang w:val="it-IT"/>
        </w:rPr>
        <w:t>/java/</w:t>
      </w:r>
      <w:r w:rsidRPr="00E91707">
        <w:rPr>
          <w:lang w:val="it-IT"/>
        </w:rPr>
        <w:br/>
        <w:t xml:space="preserve">    ── model/           </w:t>
      </w:r>
      <w:r w:rsidRPr="00E91707">
        <w:rPr>
          <w:color w:val="00B050"/>
          <w:lang w:val="it-IT"/>
        </w:rPr>
        <w:t># Classi di dominio</w:t>
      </w:r>
      <w:r w:rsidRPr="00E91707">
        <w:rPr>
          <w:lang w:val="it-IT"/>
        </w:rPr>
        <w:br/>
        <w:t xml:space="preserve">    ── controller/      </w:t>
      </w:r>
      <w:r w:rsidRPr="00E91707">
        <w:rPr>
          <w:color w:val="00B050"/>
          <w:lang w:val="it-IT"/>
        </w:rPr>
        <w:t># Logica applicativa e persistenza</w:t>
      </w:r>
      <w:r w:rsidRPr="00E91707">
        <w:rPr>
          <w:lang w:val="it-IT"/>
        </w:rPr>
        <w:br/>
      </w:r>
      <w:r w:rsidRPr="00E91707">
        <w:rPr>
          <w:lang w:val="it-IT"/>
        </w:rPr>
        <w:lastRenderedPageBreak/>
        <w:t xml:space="preserve">    └── </w:t>
      </w:r>
      <w:proofErr w:type="spellStart"/>
      <w:r w:rsidRPr="00E91707">
        <w:rPr>
          <w:lang w:val="it-IT"/>
        </w:rPr>
        <w:t>gui</w:t>
      </w:r>
      <w:proofErr w:type="spellEnd"/>
      <w:r w:rsidRPr="00E91707">
        <w:rPr>
          <w:lang w:val="it-IT"/>
        </w:rPr>
        <w:t xml:space="preserve">/             </w:t>
      </w:r>
      <w:r w:rsidRPr="00E91707">
        <w:rPr>
          <w:color w:val="00B050"/>
          <w:lang w:val="it-IT"/>
        </w:rPr>
        <w:t># Interfacce grafiche (Swing)</w:t>
      </w:r>
      <w:r w:rsidRPr="00E91707">
        <w:rPr>
          <w:lang w:val="it-IT"/>
        </w:rPr>
        <w:br/>
      </w:r>
    </w:p>
    <w:p w14:paraId="0AA8E44E" w14:textId="597F89B2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 xml:space="preserve">3. </w:t>
      </w:r>
      <w:proofErr w:type="spellStart"/>
      <w:proofErr w:type="gramStart"/>
      <w:r w:rsidRPr="00E91707">
        <w:rPr>
          <w:sz w:val="36"/>
        </w:rPr>
        <w:t>Architettura</w:t>
      </w:r>
      <w:proofErr w:type="spellEnd"/>
      <w:r w:rsidR="009E5D39">
        <w:rPr>
          <w:sz w:val="36"/>
        </w:rPr>
        <w:t xml:space="preserve">  BCE</w:t>
      </w:r>
      <w:proofErr w:type="gramEnd"/>
    </w:p>
    <w:p w14:paraId="0C4B3D0F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Model</w:t>
      </w:r>
      <w:r w:rsidRPr="00E91707">
        <w:rPr>
          <w:lang w:val="it-IT"/>
        </w:rPr>
        <w:t>: contiene le entità (Utente, Hackathon, Team, Invito, Documento, Voto) e la logica di base.</w:t>
      </w:r>
    </w:p>
    <w:p w14:paraId="3D722F2F" w14:textId="48BF725D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="009E5D39">
        <w:rPr>
          <w:b/>
          <w:lang w:val="it-IT"/>
        </w:rPr>
        <w:t>Gui</w:t>
      </w:r>
      <w:r w:rsidRPr="00E91707">
        <w:rPr>
          <w:lang w:val="it-IT"/>
        </w:rPr>
        <w:t>: l'interfaccia grafica realizzata con Swing (classi GUI).</w:t>
      </w:r>
    </w:p>
    <w:p w14:paraId="6088E388" w14:textId="739334F8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- </w:t>
      </w:r>
      <w:r w:rsidRPr="00E91707">
        <w:rPr>
          <w:b/>
          <w:lang w:val="it-IT"/>
        </w:rPr>
        <w:t>Controller</w:t>
      </w:r>
      <w:r w:rsidRPr="00E91707">
        <w:rPr>
          <w:lang w:val="it-IT"/>
        </w:rPr>
        <w:t>: classe controller.</w:t>
      </w:r>
      <w:r w:rsidR="009E5D39">
        <w:rPr>
          <w:lang w:val="it-IT"/>
        </w:rPr>
        <w:t xml:space="preserve"> </w:t>
      </w:r>
      <w:r w:rsidRPr="00E91707">
        <w:rPr>
          <w:lang w:val="it-IT"/>
        </w:rPr>
        <w:t>Controller che coordina autenticazione, CRUD e persistenza dello stato su file.</w:t>
      </w:r>
    </w:p>
    <w:p w14:paraId="7E8DC0DA" w14:textId="3C42BB9C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4. Model</w:t>
      </w:r>
    </w:p>
    <w:p w14:paraId="1F2C7358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Utente: </w:t>
      </w:r>
      <w:r w:rsidRPr="00E91707">
        <w:rPr>
          <w:lang w:val="it-IT"/>
        </w:rPr>
        <w:t xml:space="preserve">classe base con attributi nome, cognome, </w:t>
      </w:r>
      <w:proofErr w:type="spellStart"/>
      <w:r w:rsidRPr="00E91707">
        <w:rPr>
          <w:lang w:val="it-IT"/>
        </w:rPr>
        <w:t>dataNascita</w:t>
      </w:r>
      <w:proofErr w:type="spellEnd"/>
      <w:r w:rsidRPr="00E91707">
        <w:rPr>
          <w:lang w:val="it-IT"/>
        </w:rPr>
        <w:t>, email, password.</w:t>
      </w:r>
    </w:p>
    <w:p w14:paraId="0751AC19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Hackathon: </w:t>
      </w:r>
      <w:r w:rsidRPr="00E91707">
        <w:rPr>
          <w:lang w:val="it-IT"/>
        </w:rPr>
        <w:t>rappresenta un evento con titolo, sede, date di inizio/fine, limiti di partecipanti e dimensione team.</w:t>
      </w:r>
    </w:p>
    <w:p w14:paraId="6343E63D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Team: </w:t>
      </w:r>
      <w:r w:rsidRPr="00E91707">
        <w:rPr>
          <w:lang w:val="it-IT"/>
        </w:rPr>
        <w:t>gruppo di partecipanti con nome e lista di Partecipante; registra un voto medio.</w:t>
      </w:r>
    </w:p>
    <w:p w14:paraId="3EE4A3FA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Invito: </w:t>
      </w:r>
      <w:r w:rsidRPr="00E91707">
        <w:rPr>
          <w:lang w:val="it-IT"/>
        </w:rPr>
        <w:t>invito per un partecipante con stato (INVIATO, ACCETTATO, RIFIUTATO).</w:t>
      </w:r>
    </w:p>
    <w:p w14:paraId="64738449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Documento: </w:t>
      </w:r>
      <w:r w:rsidRPr="00E91707">
        <w:rPr>
          <w:lang w:val="it-IT"/>
        </w:rPr>
        <w:t>gestione di contenuti caricati da partecipanti.</w:t>
      </w:r>
    </w:p>
    <w:p w14:paraId="3EA6D5E3" w14:textId="77777777" w:rsidR="005E70B1" w:rsidRPr="00E91707" w:rsidRDefault="00E91707">
      <w:pPr>
        <w:pStyle w:val="Numeroelenco"/>
        <w:rPr>
          <w:lang w:val="it-IT"/>
        </w:rPr>
      </w:pPr>
      <w:r w:rsidRPr="00E91707">
        <w:rPr>
          <w:b/>
          <w:lang w:val="it-IT"/>
        </w:rPr>
        <w:t xml:space="preserve">Voto: </w:t>
      </w:r>
      <w:r w:rsidRPr="00E91707">
        <w:rPr>
          <w:lang w:val="it-IT"/>
        </w:rPr>
        <w:t>associa un punteggio a un Team da parte di un Giudice.</w:t>
      </w:r>
    </w:p>
    <w:p w14:paraId="2168387D" w14:textId="77777777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5. Controller</w:t>
      </w:r>
    </w:p>
    <w:p w14:paraId="364BD0C7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La classe </w:t>
      </w:r>
      <w:proofErr w:type="spellStart"/>
      <w:proofErr w:type="gramStart"/>
      <w:r w:rsidRPr="00E91707">
        <w:rPr>
          <w:lang w:val="it-IT"/>
        </w:rPr>
        <w:t>controller.Controller</w:t>
      </w:r>
      <w:proofErr w:type="spellEnd"/>
      <w:proofErr w:type="gramEnd"/>
      <w:r w:rsidRPr="00E91707">
        <w:rPr>
          <w:lang w:val="it-IT"/>
        </w:rPr>
        <w:t xml:space="preserve"> gestisce:</w:t>
      </w:r>
    </w:p>
    <w:p w14:paraId="15953312" w14:textId="77777777" w:rsidR="005E70B1" w:rsidRDefault="00E91707">
      <w:pPr>
        <w:pStyle w:val="Puntoelenco"/>
      </w:pPr>
      <w:proofErr w:type="spellStart"/>
      <w:r>
        <w:t>Registrazione</w:t>
      </w:r>
      <w:proofErr w:type="spellEnd"/>
      <w:r>
        <w:t xml:space="preserve"> e login </w:t>
      </w:r>
      <w:proofErr w:type="spellStart"/>
      <w:r>
        <w:t>utenti</w:t>
      </w:r>
      <w:proofErr w:type="spellEnd"/>
      <w:r>
        <w:t>.</w:t>
      </w:r>
    </w:p>
    <w:p w14:paraId="17D4E5AD" w14:textId="77777777" w:rsidR="005E70B1" w:rsidRDefault="00E91707">
      <w:pPr>
        <w:pStyle w:val="Puntoelenco"/>
      </w:pPr>
      <w:r>
        <w:t>CRUD su documenti.</w:t>
      </w:r>
    </w:p>
    <w:p w14:paraId="5D7BD0CC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Creazione di hackathon e team.</w:t>
      </w:r>
    </w:p>
    <w:p w14:paraId="72060FBA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Invio e risposta a inviti.</w:t>
      </w:r>
    </w:p>
    <w:p w14:paraId="6D9648CE" w14:textId="77777777" w:rsidR="005E70B1" w:rsidRDefault="00E91707">
      <w:pPr>
        <w:pStyle w:val="Puntoelenco"/>
      </w:pPr>
      <w:proofErr w:type="spellStart"/>
      <w:r>
        <w:t>Valutazione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team.</w:t>
      </w:r>
    </w:p>
    <w:p w14:paraId="3973F8F4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Persistenza dello stato in data/state.dat.</w:t>
      </w:r>
    </w:p>
    <w:p w14:paraId="312274B2" w14:textId="7FAFA962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6. GUI</w:t>
      </w:r>
    </w:p>
    <w:p w14:paraId="11E39228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b/>
          <w:lang w:val="it-IT"/>
        </w:rPr>
        <w:t xml:space="preserve">Registrazione (Registrazione.java): </w:t>
      </w:r>
      <w:r w:rsidRPr="00E91707">
        <w:rPr>
          <w:lang w:val="it-IT"/>
        </w:rPr>
        <w:t>form di registrazione utente.</w:t>
      </w:r>
    </w:p>
    <w:p w14:paraId="626AB290" w14:textId="77777777"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SignIn</w:t>
      </w:r>
      <w:proofErr w:type="spellEnd"/>
      <w:r w:rsidRPr="00E91707">
        <w:rPr>
          <w:b/>
          <w:lang w:val="it-IT"/>
        </w:rPr>
        <w:t xml:space="preserve"> (SignIn.java): </w:t>
      </w:r>
      <w:r w:rsidRPr="00E91707">
        <w:rPr>
          <w:lang w:val="it-IT"/>
        </w:rPr>
        <w:t>form di login.</w:t>
      </w:r>
    </w:p>
    <w:p w14:paraId="32513AB2" w14:textId="77777777"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MainMenuGUI</w:t>
      </w:r>
      <w:proofErr w:type="spellEnd"/>
      <w:r w:rsidRPr="00E91707">
        <w:rPr>
          <w:b/>
          <w:lang w:val="it-IT"/>
        </w:rPr>
        <w:t xml:space="preserve">: </w:t>
      </w:r>
      <w:r w:rsidRPr="00E91707">
        <w:rPr>
          <w:lang w:val="it-IT"/>
        </w:rPr>
        <w:t>menu principale, instrada alle viste in base al ruolo.</w:t>
      </w:r>
    </w:p>
    <w:p w14:paraId="71458638" w14:textId="77777777"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CreaHackathonGUI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CreaTeamGUI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ValutaTeamGUI</w:t>
      </w:r>
      <w:proofErr w:type="spellEnd"/>
      <w:r w:rsidRPr="00E91707">
        <w:rPr>
          <w:b/>
          <w:lang w:val="it-IT"/>
        </w:rPr>
        <w:t xml:space="preserve">: </w:t>
      </w:r>
      <w:r w:rsidRPr="00E91707">
        <w:rPr>
          <w:lang w:val="it-IT"/>
        </w:rPr>
        <w:t>form specifici per azioni di organizzatore e giudice.</w:t>
      </w:r>
    </w:p>
    <w:p w14:paraId="133AFE18" w14:textId="77777777" w:rsidR="005E70B1" w:rsidRPr="00E91707" w:rsidRDefault="00E91707">
      <w:pPr>
        <w:pStyle w:val="Puntoelenco"/>
        <w:rPr>
          <w:lang w:val="it-IT"/>
        </w:rPr>
      </w:pPr>
      <w:proofErr w:type="spellStart"/>
      <w:r w:rsidRPr="00E91707">
        <w:rPr>
          <w:b/>
          <w:lang w:val="it-IT"/>
        </w:rPr>
        <w:t>InvitiPartecipanteGUI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DocumentoGUI</w:t>
      </w:r>
      <w:proofErr w:type="spellEnd"/>
      <w:r w:rsidRPr="00E91707">
        <w:rPr>
          <w:b/>
          <w:lang w:val="it-IT"/>
        </w:rPr>
        <w:t xml:space="preserve">, </w:t>
      </w:r>
      <w:proofErr w:type="spellStart"/>
      <w:r w:rsidRPr="00E91707">
        <w:rPr>
          <w:b/>
          <w:lang w:val="it-IT"/>
        </w:rPr>
        <w:t>ProfiloUtenteGUI</w:t>
      </w:r>
      <w:proofErr w:type="spellEnd"/>
      <w:r w:rsidRPr="00E91707">
        <w:rPr>
          <w:b/>
          <w:lang w:val="it-IT"/>
        </w:rPr>
        <w:t xml:space="preserve">, Dashboard: </w:t>
      </w:r>
      <w:r w:rsidRPr="00E91707">
        <w:rPr>
          <w:lang w:val="it-IT"/>
        </w:rPr>
        <w:t>viste per interazione partecipante e visualizzazione dati.</w:t>
      </w:r>
    </w:p>
    <w:p w14:paraId="593299FC" w14:textId="77777777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lastRenderedPageBreak/>
        <w:t>7. Esecuzione</w:t>
      </w:r>
    </w:p>
    <w:p w14:paraId="054A4C64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lang w:val="it-IT"/>
        </w:rPr>
      </w:pPr>
      <w:r w:rsidRPr="00E91707">
        <w:rPr>
          <w:lang w:val="it-IT"/>
        </w:rPr>
        <w:t>Carica lo stato (o crea uno nuovo) dal file.</w:t>
      </w:r>
    </w:p>
    <w:p w14:paraId="0E6144C4" w14:textId="77777777" w:rsidR="005E70B1" w:rsidRDefault="00E91707" w:rsidP="00E91707">
      <w:pPr>
        <w:pStyle w:val="Numeroelenco"/>
        <w:numPr>
          <w:ilvl w:val="0"/>
          <w:numId w:val="0"/>
        </w:numPr>
      </w:pPr>
      <w:proofErr w:type="spellStart"/>
      <w:r>
        <w:t>Avvia</w:t>
      </w:r>
      <w:proofErr w:type="spellEnd"/>
      <w:r>
        <w:t xml:space="preserve"> </w:t>
      </w:r>
      <w:proofErr w:type="spellStart"/>
      <w:r>
        <w:t>l'interfaccia</w:t>
      </w:r>
      <w:proofErr w:type="spellEnd"/>
      <w:r>
        <w:t xml:space="preserve"> Swing (</w:t>
      </w:r>
      <w:proofErr w:type="spellStart"/>
      <w:r>
        <w:t>MainMenuGUI</w:t>
      </w:r>
      <w:proofErr w:type="spellEnd"/>
      <w:r>
        <w:t>).</w:t>
      </w:r>
    </w:p>
    <w:p w14:paraId="4497BBAA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lang w:val="it-IT"/>
        </w:rPr>
      </w:pPr>
      <w:r w:rsidRPr="00E91707">
        <w:rPr>
          <w:lang w:val="it-IT"/>
        </w:rPr>
        <w:t>Alla chiusura, salva lo stato aggiornato nel file.</w:t>
      </w:r>
    </w:p>
    <w:p w14:paraId="0C0745E6" w14:textId="77777777" w:rsidR="005E70B1" w:rsidRPr="00E91707" w:rsidRDefault="00E91707">
      <w:pPr>
        <w:pStyle w:val="Titolo1"/>
        <w:rPr>
          <w:sz w:val="36"/>
        </w:rPr>
      </w:pPr>
      <w:r w:rsidRPr="00E91707">
        <w:rPr>
          <w:sz w:val="36"/>
        </w:rPr>
        <w:t>8. Flusso di utilizzo</w:t>
      </w:r>
    </w:p>
    <w:p w14:paraId="0E113391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Avvio Applicazione: l'utente lancia l'applicazione eseguendo </w:t>
      </w:r>
      <w:proofErr w:type="spellStart"/>
      <w:proofErr w:type="gramStart"/>
      <w:r w:rsidRPr="00E91707">
        <w:rPr>
          <w:lang w:val="it-IT"/>
        </w:rPr>
        <w:t>model.Main</w:t>
      </w:r>
      <w:proofErr w:type="spellEnd"/>
      <w:proofErr w:type="gramEnd"/>
      <w:r w:rsidRPr="00E91707">
        <w:rPr>
          <w:lang w:val="it-IT"/>
        </w:rPr>
        <w:t>.</w:t>
      </w:r>
    </w:p>
    <w:p w14:paraId="44F3FF31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Login: nella finestra </w:t>
      </w:r>
      <w:proofErr w:type="spellStart"/>
      <w:r w:rsidRPr="00E91707">
        <w:rPr>
          <w:lang w:val="it-IT"/>
        </w:rPr>
        <w:t>SignIn</w:t>
      </w:r>
      <w:proofErr w:type="spellEnd"/>
      <w:r w:rsidRPr="00E91707">
        <w:rPr>
          <w:lang w:val="it-IT"/>
        </w:rPr>
        <w:t>, inserisce email e password.</w:t>
      </w:r>
    </w:p>
    <w:p w14:paraId="5F91D982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Menu Principale: dopo il login, si apre </w:t>
      </w:r>
      <w:proofErr w:type="spellStart"/>
      <w:r w:rsidRPr="00E91707">
        <w:rPr>
          <w:lang w:val="it-IT"/>
        </w:rPr>
        <w:t>MainMenuGUI</w:t>
      </w:r>
      <w:proofErr w:type="spellEnd"/>
      <w:r w:rsidRPr="00E91707">
        <w:rPr>
          <w:lang w:val="it-IT"/>
        </w:rPr>
        <w:t xml:space="preserve"> che mostra le azioni disponibili in base al ruolo.</w:t>
      </w:r>
    </w:p>
    <w:p w14:paraId="795240D7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Azioni Partecipante: visualizza inviti, crea team, carica documenti, visualizza profilo.</w:t>
      </w:r>
    </w:p>
    <w:p w14:paraId="638E7888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Azioni Organizzatore: crea hackathon, visualizza dashboard, invia inviti.</w:t>
      </w:r>
    </w:p>
    <w:p w14:paraId="6BB2E021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Azioni Giudice: accede ai team e assegna voti.</w:t>
      </w:r>
    </w:p>
    <w:p w14:paraId="484D5350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Persistenza: lo stato è memorizzato e salvato alla chiusura del programma.</w:t>
      </w:r>
    </w:p>
    <w:p w14:paraId="598211AE" w14:textId="77777777" w:rsidR="00E91707" w:rsidRDefault="00E91707">
      <w:pPr>
        <w:pStyle w:val="Titolo1"/>
        <w:rPr>
          <w:lang w:val="it-IT"/>
        </w:rPr>
      </w:pPr>
    </w:p>
    <w:p w14:paraId="6DED3672" w14:textId="77777777" w:rsidR="00E91707" w:rsidRDefault="00E91707">
      <w:pPr>
        <w:pStyle w:val="Titolo1"/>
        <w:rPr>
          <w:lang w:val="it-IT"/>
        </w:rPr>
      </w:pPr>
    </w:p>
    <w:p w14:paraId="404EA561" w14:textId="77777777" w:rsidR="00E91707" w:rsidRDefault="00E91707">
      <w:pPr>
        <w:pStyle w:val="Titolo1"/>
        <w:rPr>
          <w:lang w:val="it-IT"/>
        </w:rPr>
      </w:pPr>
    </w:p>
    <w:p w14:paraId="242B5EB8" w14:textId="77777777" w:rsidR="00E91707" w:rsidRDefault="00E91707">
      <w:pPr>
        <w:pStyle w:val="Titolo1"/>
        <w:rPr>
          <w:lang w:val="it-IT"/>
        </w:rPr>
      </w:pPr>
    </w:p>
    <w:p w14:paraId="2EDD8293" w14:textId="77777777" w:rsidR="00E91707" w:rsidRDefault="00E91707">
      <w:pPr>
        <w:pStyle w:val="Titolo1"/>
        <w:rPr>
          <w:lang w:val="it-IT"/>
        </w:rPr>
      </w:pPr>
    </w:p>
    <w:p w14:paraId="02E7110E" w14:textId="77777777" w:rsidR="00E91707" w:rsidRDefault="00E91707">
      <w:pPr>
        <w:pStyle w:val="Titolo1"/>
        <w:rPr>
          <w:lang w:val="it-IT"/>
        </w:rPr>
      </w:pPr>
    </w:p>
    <w:p w14:paraId="7585FCC8" w14:textId="77777777" w:rsidR="00E91707" w:rsidRDefault="00E91707">
      <w:pPr>
        <w:pStyle w:val="Titolo1"/>
        <w:rPr>
          <w:lang w:val="it-IT"/>
        </w:rPr>
      </w:pPr>
    </w:p>
    <w:p w14:paraId="303F756D" w14:textId="77777777" w:rsidR="00E91707" w:rsidRDefault="00E91707">
      <w:pPr>
        <w:pStyle w:val="Titolo1"/>
        <w:rPr>
          <w:lang w:val="it-IT"/>
        </w:rPr>
      </w:pPr>
    </w:p>
    <w:p w14:paraId="0D88AF3E" w14:textId="77777777" w:rsidR="00E91707" w:rsidRDefault="00E91707">
      <w:pPr>
        <w:pStyle w:val="Titolo1"/>
        <w:rPr>
          <w:lang w:val="it-IT"/>
        </w:rPr>
      </w:pPr>
    </w:p>
    <w:p w14:paraId="4FB78C6E" w14:textId="77777777" w:rsidR="00E91707" w:rsidRDefault="00E91707">
      <w:pPr>
        <w:pStyle w:val="Titolo1"/>
        <w:rPr>
          <w:lang w:val="it-IT"/>
        </w:rPr>
      </w:pPr>
    </w:p>
    <w:p w14:paraId="4F93268F" w14:textId="77777777" w:rsidR="00E91707" w:rsidRDefault="00E91707">
      <w:pPr>
        <w:pStyle w:val="Titolo1"/>
        <w:rPr>
          <w:lang w:val="it-IT"/>
        </w:rPr>
      </w:pPr>
    </w:p>
    <w:p w14:paraId="5B3B2A8B" w14:textId="77777777" w:rsidR="005E70B1" w:rsidRDefault="00E91707">
      <w:pPr>
        <w:pStyle w:val="Titolo1"/>
        <w:rPr>
          <w:lang w:val="it-IT"/>
        </w:rPr>
      </w:pPr>
      <w:r w:rsidRPr="00E91707">
        <w:rPr>
          <w:lang w:val="it-IT"/>
        </w:rPr>
        <w:t>9. Diagramma UML completo</w:t>
      </w:r>
    </w:p>
    <w:p w14:paraId="07DBF43C" w14:textId="77777777" w:rsidR="00E91707" w:rsidRDefault="00E91707" w:rsidP="00E91707">
      <w:pPr>
        <w:rPr>
          <w:lang w:val="it-IT"/>
        </w:rPr>
      </w:pPr>
      <w:r>
        <w:rPr>
          <w:lang w:val="it-IT"/>
        </w:rPr>
        <w:t>(immagine allegata su M. Teams)</w:t>
      </w:r>
    </w:p>
    <w:p w14:paraId="1C355E31" w14:textId="77777777" w:rsidR="00E91707" w:rsidRDefault="00E91707" w:rsidP="00E91707">
      <w:pPr>
        <w:rPr>
          <w:lang w:val="it-IT"/>
        </w:rPr>
      </w:pPr>
    </w:p>
    <w:p w14:paraId="466B40B6" w14:textId="77777777" w:rsidR="00E91707" w:rsidRPr="00E91707" w:rsidRDefault="00E91707" w:rsidP="00E91707">
      <w:pPr>
        <w:rPr>
          <w:lang w:val="it-IT"/>
        </w:rPr>
      </w:pPr>
      <w:r>
        <w:rPr>
          <w:noProof/>
          <w:lang w:val="it-IT"/>
        </w:rPr>
        <w:lastRenderedPageBreak/>
        <w:drawing>
          <wp:anchor distT="0" distB="0" distL="114300" distR="114300" simplePos="0" relativeHeight="251658240" behindDoc="0" locked="0" layoutInCell="1" allowOverlap="1" wp14:anchorId="178D11BF" wp14:editId="19EE8602">
            <wp:simplePos x="0" y="0"/>
            <wp:positionH relativeFrom="column">
              <wp:posOffset>-2418715</wp:posOffset>
            </wp:positionH>
            <wp:positionV relativeFrom="paragraph">
              <wp:posOffset>2428240</wp:posOffset>
            </wp:positionV>
            <wp:extent cx="9006205" cy="4150360"/>
            <wp:effectExtent l="8573" t="0" r="0" b="0"/>
            <wp:wrapThrough wrapText="bothSides">
              <wp:wrapPolygon edited="0">
                <wp:start x="21" y="21645"/>
                <wp:lineTo x="21540" y="21645"/>
                <wp:lineTo x="21540" y="131"/>
                <wp:lineTo x="21" y="131"/>
                <wp:lineTo x="21" y="21645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062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E67D4" w14:textId="77777777" w:rsidR="005E70B1" w:rsidRPr="00E91707" w:rsidRDefault="00E91707">
      <w:pPr>
        <w:pStyle w:val="Titolo1"/>
        <w:rPr>
          <w:lang w:val="it-IT"/>
        </w:rPr>
      </w:pPr>
      <w:r w:rsidRPr="00E91707">
        <w:rPr>
          <w:lang w:val="it-IT"/>
        </w:rPr>
        <w:lastRenderedPageBreak/>
        <w:t>10. Proposte di Evoluzione</w:t>
      </w:r>
    </w:p>
    <w:p w14:paraId="2701DE19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</w:rPr>
      </w:pPr>
      <w:proofErr w:type="spellStart"/>
      <w:r w:rsidRPr="00E91707">
        <w:rPr>
          <w:b/>
        </w:rPr>
        <w:t>Pubblicazione</w:t>
      </w:r>
      <w:proofErr w:type="spellEnd"/>
      <w:r w:rsidRPr="00E91707">
        <w:rPr>
          <w:b/>
        </w:rPr>
        <w:t xml:space="preserve"> del </w:t>
      </w:r>
      <w:proofErr w:type="spellStart"/>
      <w:r w:rsidRPr="00E91707">
        <w:rPr>
          <w:b/>
        </w:rPr>
        <w:t>Problema</w:t>
      </w:r>
      <w:proofErr w:type="spellEnd"/>
      <w:r w:rsidRPr="00E91707">
        <w:rPr>
          <w:b/>
        </w:rPr>
        <w:t>:</w:t>
      </w:r>
    </w:p>
    <w:p w14:paraId="0DB233C3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Aggiungere in Hackathon un attributo </w:t>
      </w:r>
      <w:proofErr w:type="spellStart"/>
      <w:r w:rsidRPr="00E91707">
        <w:rPr>
          <w:lang w:val="it-IT"/>
        </w:rPr>
        <w:t>problemaPubblicato</w:t>
      </w:r>
      <w:proofErr w:type="spellEnd"/>
      <w:r w:rsidRPr="00E91707">
        <w:rPr>
          <w:lang w:val="it-IT"/>
        </w:rPr>
        <w:t xml:space="preserve">: </w:t>
      </w:r>
      <w:proofErr w:type="spellStart"/>
      <w:r w:rsidRPr="00E91707">
        <w:rPr>
          <w:lang w:val="it-IT"/>
        </w:rPr>
        <w:t>boolean</w:t>
      </w:r>
      <w:proofErr w:type="spellEnd"/>
      <w:r w:rsidRPr="00E91707">
        <w:rPr>
          <w:lang w:val="it-IT"/>
        </w:rPr>
        <w:t>.</w:t>
      </w:r>
    </w:p>
    <w:p w14:paraId="087868AE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In </w:t>
      </w:r>
      <w:proofErr w:type="spellStart"/>
      <w:r w:rsidRPr="00E91707">
        <w:rPr>
          <w:lang w:val="it-IT"/>
        </w:rPr>
        <w:t>CreaHackathonGUI</w:t>
      </w:r>
      <w:proofErr w:type="spellEnd"/>
      <w:r w:rsidRPr="00E91707">
        <w:rPr>
          <w:lang w:val="it-IT"/>
        </w:rPr>
        <w:t>, un pulsante “Pubblica Problema” per organizzatori.</w:t>
      </w:r>
    </w:p>
    <w:p w14:paraId="0E548E77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Al click, impostare </w:t>
      </w:r>
      <w:proofErr w:type="spellStart"/>
      <w:r w:rsidRPr="00E91707">
        <w:rPr>
          <w:lang w:val="it-IT"/>
        </w:rPr>
        <w:t>problemaPubblicato</w:t>
      </w:r>
      <w:proofErr w:type="spellEnd"/>
      <w:r w:rsidRPr="00E91707">
        <w:rPr>
          <w:lang w:val="it-IT"/>
        </w:rPr>
        <w:t xml:space="preserve"> = </w:t>
      </w:r>
      <w:proofErr w:type="spellStart"/>
      <w:r w:rsidRPr="00E91707">
        <w:rPr>
          <w:lang w:val="it-IT"/>
        </w:rPr>
        <w:t>true</w:t>
      </w:r>
      <w:proofErr w:type="spellEnd"/>
      <w:r w:rsidRPr="00E91707">
        <w:rPr>
          <w:lang w:val="it-IT"/>
        </w:rPr>
        <w:t xml:space="preserve"> e rendere visibile il testo del problema.</w:t>
      </w:r>
    </w:p>
    <w:p w14:paraId="5CEA27FF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</w:rPr>
      </w:pPr>
      <w:proofErr w:type="spellStart"/>
      <w:r w:rsidRPr="00E91707">
        <w:rPr>
          <w:b/>
        </w:rPr>
        <w:t>Commenti</w:t>
      </w:r>
      <w:proofErr w:type="spellEnd"/>
      <w:r w:rsidRPr="00E91707">
        <w:rPr>
          <w:b/>
        </w:rPr>
        <w:t xml:space="preserve"> sui </w:t>
      </w:r>
      <w:proofErr w:type="spellStart"/>
      <w:r w:rsidRPr="00E91707">
        <w:rPr>
          <w:b/>
        </w:rPr>
        <w:t>Progressi</w:t>
      </w:r>
      <w:proofErr w:type="spellEnd"/>
      <w:r w:rsidRPr="00E91707">
        <w:rPr>
          <w:b/>
        </w:rPr>
        <w:t>:</w:t>
      </w:r>
    </w:p>
    <w:p w14:paraId="1E0D4764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Definire la classe Commento con autore, testo, data.</w:t>
      </w:r>
    </w:p>
    <w:p w14:paraId="7E78946D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Estendere </w:t>
      </w:r>
      <w:proofErr w:type="spellStart"/>
      <w:r w:rsidRPr="00E91707">
        <w:rPr>
          <w:lang w:val="it-IT"/>
        </w:rPr>
        <w:t>DocumentoGUI</w:t>
      </w:r>
      <w:proofErr w:type="spellEnd"/>
      <w:r w:rsidRPr="00E91707">
        <w:rPr>
          <w:lang w:val="it-IT"/>
        </w:rPr>
        <w:t xml:space="preserve"> per inserire e visualizzare commenti.</w:t>
      </w:r>
    </w:p>
    <w:p w14:paraId="72E31647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Persistere i commenti insieme ai documenti.</w:t>
      </w:r>
    </w:p>
    <w:p w14:paraId="0CDA853A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  <w:lang w:val="it-IT"/>
        </w:rPr>
      </w:pPr>
      <w:r w:rsidRPr="00E91707">
        <w:rPr>
          <w:b/>
          <w:lang w:val="it-IT"/>
        </w:rPr>
        <w:t>Validazione della Dimensione del Team:</w:t>
      </w:r>
    </w:p>
    <w:p w14:paraId="3635B70C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Verificare nel Controller che </w:t>
      </w:r>
      <w:proofErr w:type="spellStart"/>
      <w:r w:rsidRPr="00E91707">
        <w:rPr>
          <w:lang w:val="it-IT"/>
        </w:rPr>
        <w:t>team.size</w:t>
      </w:r>
      <w:proofErr w:type="spellEnd"/>
      <w:r w:rsidRPr="00E91707">
        <w:rPr>
          <w:lang w:val="it-IT"/>
        </w:rPr>
        <w:t xml:space="preserve"> &lt;= </w:t>
      </w:r>
      <w:proofErr w:type="spellStart"/>
      <w:r w:rsidRPr="00E91707">
        <w:rPr>
          <w:lang w:val="it-IT"/>
        </w:rPr>
        <w:t>dimensioneTeam</w:t>
      </w:r>
      <w:proofErr w:type="spellEnd"/>
      <w:r w:rsidRPr="00E91707">
        <w:rPr>
          <w:lang w:val="it-IT"/>
        </w:rPr>
        <w:t>.</w:t>
      </w:r>
    </w:p>
    <w:p w14:paraId="45BC0AF2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 xml:space="preserve">In </w:t>
      </w:r>
      <w:proofErr w:type="spellStart"/>
      <w:r w:rsidRPr="00E91707">
        <w:rPr>
          <w:lang w:val="it-IT"/>
        </w:rPr>
        <w:t>CreaTeamGUI</w:t>
      </w:r>
      <w:proofErr w:type="spellEnd"/>
      <w:r w:rsidRPr="00E91707">
        <w:rPr>
          <w:lang w:val="it-IT"/>
        </w:rPr>
        <w:t>, disabilitare aggiunta membri al raggiungimento del limite.</w:t>
      </w:r>
    </w:p>
    <w:p w14:paraId="59FCB99C" w14:textId="77777777" w:rsidR="005E70B1" w:rsidRPr="00E91707" w:rsidRDefault="00E91707" w:rsidP="00E91707">
      <w:pPr>
        <w:pStyle w:val="Numeroelenco"/>
        <w:numPr>
          <w:ilvl w:val="0"/>
          <w:numId w:val="0"/>
        </w:numPr>
        <w:rPr>
          <w:b/>
          <w:lang w:val="it-IT"/>
        </w:rPr>
      </w:pPr>
      <w:r w:rsidRPr="00E91707">
        <w:rPr>
          <w:b/>
          <w:lang w:val="it-IT"/>
        </w:rPr>
        <w:t>Calcolo e Visualizzazione della Classifica:</w:t>
      </w:r>
    </w:p>
    <w:p w14:paraId="4F696B64" w14:textId="77777777" w:rsidR="005E70B1" w:rsidRDefault="00E91707">
      <w:pPr>
        <w:pStyle w:val="Puntoelenco"/>
      </w:pPr>
      <w:proofErr w:type="spellStart"/>
      <w:r>
        <w:t>Aggiungere</w:t>
      </w:r>
      <w:proofErr w:type="spellEnd"/>
      <w:r>
        <w:t xml:space="preserve"> </w:t>
      </w:r>
      <w:proofErr w:type="spellStart"/>
      <w:proofErr w:type="gramStart"/>
      <w:r>
        <w:t>getRanking</w:t>
      </w:r>
      <w:proofErr w:type="spellEnd"/>
      <w:r>
        <w:t>(</w:t>
      </w:r>
      <w:proofErr w:type="gramEnd"/>
      <w:r>
        <w:t>h: Hackathon) in Controller.</w:t>
      </w:r>
    </w:p>
    <w:p w14:paraId="1A49AD61" w14:textId="77777777" w:rsidR="005E70B1" w:rsidRPr="00E91707" w:rsidRDefault="00E91707">
      <w:pPr>
        <w:pStyle w:val="Puntoelenco"/>
        <w:rPr>
          <w:lang w:val="it-IT"/>
        </w:rPr>
      </w:pPr>
      <w:r w:rsidRPr="00E91707">
        <w:rPr>
          <w:lang w:val="it-IT"/>
        </w:rPr>
        <w:t>Nella Dashboard, creare tab “Statistiche” con classifica dei team.</w:t>
      </w:r>
    </w:p>
    <w:sectPr w:rsidR="005E70B1" w:rsidRPr="00E91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0C01BE4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645238">
    <w:abstractNumId w:val="8"/>
  </w:num>
  <w:num w:numId="2" w16cid:durableId="473177611">
    <w:abstractNumId w:val="6"/>
  </w:num>
  <w:num w:numId="3" w16cid:durableId="293951317">
    <w:abstractNumId w:val="5"/>
  </w:num>
  <w:num w:numId="4" w16cid:durableId="188616153">
    <w:abstractNumId w:val="4"/>
  </w:num>
  <w:num w:numId="5" w16cid:durableId="662200928">
    <w:abstractNumId w:val="7"/>
  </w:num>
  <w:num w:numId="6" w16cid:durableId="2104571132">
    <w:abstractNumId w:val="3"/>
  </w:num>
  <w:num w:numId="7" w16cid:durableId="1698116542">
    <w:abstractNumId w:val="2"/>
  </w:num>
  <w:num w:numId="8" w16cid:durableId="973801021">
    <w:abstractNumId w:val="1"/>
  </w:num>
  <w:num w:numId="9" w16cid:durableId="201091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3172"/>
    <w:rsid w:val="0029639D"/>
    <w:rsid w:val="00326F90"/>
    <w:rsid w:val="005E70B1"/>
    <w:rsid w:val="00935DE1"/>
    <w:rsid w:val="00967B1E"/>
    <w:rsid w:val="009E5D39"/>
    <w:rsid w:val="00AA1D8D"/>
    <w:rsid w:val="00B47730"/>
    <w:rsid w:val="00CB0664"/>
    <w:rsid w:val="00E91707"/>
    <w:rsid w:val="00EE365E"/>
    <w:rsid w:val="00F835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47942"/>
  <w14:defaultImageDpi w14:val="300"/>
  <w15:docId w15:val="{955E85C0-7A55-4487-B449-318343CB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4C5134-58E2-4DE8-A073-71E49971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MEGNA</cp:lastModifiedBy>
  <cp:revision>13</cp:revision>
  <dcterms:created xsi:type="dcterms:W3CDTF">2025-05-24T21:25:00Z</dcterms:created>
  <dcterms:modified xsi:type="dcterms:W3CDTF">2025-05-24T21:30:00Z</dcterms:modified>
  <cp:category/>
</cp:coreProperties>
</file>